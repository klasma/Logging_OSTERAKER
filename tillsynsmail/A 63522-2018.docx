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63522-2018 i Österåkers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
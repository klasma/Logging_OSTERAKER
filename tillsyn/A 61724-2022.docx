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61724-2022 i Österåkers kommun</w:t>
      </w:r>
    </w:p>
    <w:p>
      <w:r>
        <w:t>Detta dokument behandlar höga naturvärden i avverkningsamälan A 61724-2022 i Österåkers kommun. Denna avverkningsanmälan inkom 2022-12-22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spillkråka (NT, §4), bronshjon (S), granbarkgnagare (S), mörk husmossa (S), skogshakmossa (S), stubbspretmossa (S), tibast (S), västlig hakmossa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0926"/>
            <wp:docPr id="1" name="Picture 1"/>
            <wp:cNvGraphicFramePr>
              <a:graphicFrameLocks noChangeAspect="1"/>
            </wp:cNvGraphicFramePr>
            <a:graphic>
              <a:graphicData uri="http://schemas.openxmlformats.org/drawingml/2006/picture">
                <pic:pic>
                  <pic:nvPicPr>
                    <pic:cNvPr id="0" name="A 61724-2022.png"/>
                    <pic:cNvPicPr/>
                  </pic:nvPicPr>
                  <pic:blipFill>
                    <a:blip r:embed="rId16"/>
                    <a:stretch>
                      <a:fillRect/>
                    </a:stretch>
                  </pic:blipFill>
                  <pic:spPr>
                    <a:xfrm>
                      <a:off x="0" y="0"/>
                      <a:ext cx="5486400" cy="624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6603363, E 691732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
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61718-2022 i Österåkers kommun</w:t>
      </w:r>
    </w:p>
    <w:p>
      <w:r>
        <w:t>Detta dokument behandlar höga naturvärden i avverkningsamälan A 61718-2022 i Österåkers kommun. Denna avverkningsanmälan inkom 2022-12-22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21 naturvårdsarter hittats: raggbock (VU), brunpudrad nållav (NT), grön aspvedbock (NT), spillkråka (NT, §4), tallticka (NT), ullticka (NT), vedskivlav (NT), björksplintborre (S), blåmossa (S), bronshjon (S), granbarkgnagare (S), mindre märgborre (S), mörk husmossa (S), skuggblåslav (S), stekelbock (S), stor aspticka (S), stubbspretmossa (S), tibast (S), vedticka (S), vågbandad barkbock (S) och fläcknycklar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9251"/>
            <wp:docPr id="1" name="Picture 1"/>
            <wp:cNvGraphicFramePr>
              <a:graphicFrameLocks noChangeAspect="1"/>
            </wp:cNvGraphicFramePr>
            <a:graphic>
              <a:graphicData uri="http://schemas.openxmlformats.org/drawingml/2006/picture">
                <pic:pic>
                  <pic:nvPicPr>
                    <pic:cNvPr id="0" name="A 61718-2022.png"/>
                    <pic:cNvPicPr/>
                  </pic:nvPicPr>
                  <pic:blipFill>
                    <a:blip r:embed="rId16"/>
                    <a:stretch>
                      <a:fillRect/>
                    </a:stretch>
                  </pic:blipFill>
                  <pic:spPr>
                    <a:xfrm>
                      <a:off x="0" y="0"/>
                      <a:ext cx="5486400" cy="3379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6603304, E 692159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